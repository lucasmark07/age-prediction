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 Prediction from Facial Images</w:t>
      </w:r>
    </w:p>
    <w:p>
      <w:r>
        <w:t>This project predicts the age of a person from their image using deep learning. It uses facial detection and a convolutional neural network (CNN) for regression to predict age from static images or webcam feed.</w:t>
      </w:r>
    </w:p>
    <w:p>
      <w:pPr>
        <w:pStyle w:val="Heading1"/>
      </w:pPr>
      <w:r>
        <w:t>Tech Stack</w:t>
      </w:r>
    </w:p>
    <w:p>
      <w:r>
        <w:br/>
        <w:t>- Language: Python 3.x</w:t>
        <w:br/>
        <w:t>- Libraries: OpenCV, dlib, NumPy, Matplotlib, PyTorch, Torchvision</w:t>
        <w:br/>
        <w:t>- Deep Learning: Custom CNN or pre-trained models</w:t>
        <w:br/>
        <w:t>- Tools: Jupyter Notebook, Docker (optional), TensorBoard (optional)</w:t>
        <w:br/>
        <w:t>- Deployment: CLI/Notebook-based execution</w:t>
        <w:br/>
      </w:r>
    </w:p>
    <w:p>
      <w:pPr>
        <w:pStyle w:val="Heading1"/>
      </w:pPr>
      <w:r>
        <w:t>Project Structure</w:t>
      </w:r>
    </w:p>
    <w:p>
      <w:r>
        <w:br/>
        <w:t>age-prediction/</w:t>
        <w:br/>
        <w:t>├── data/                   # Image data and CSVs</w:t>
        <w:br/>
        <w:t>├── src/                    # All source code</w:t>
        <w:br/>
        <w:t>│   ├── model.py            # CNN model for age prediction</w:t>
        <w:br/>
        <w:t>│   ├── train.py            # Model training script</w:t>
        <w:br/>
        <w:t>│   ├── infer.py            # Inference on new images</w:t>
        <w:br/>
        <w:t>│   └── detect.py           # Webcam demo + detection</w:t>
        <w:br/>
        <w:t>├── architecture.png        # System architecture diagram</w:t>
        <w:br/>
        <w:t>├── requirements.txt        # Required dependencies</w:t>
        <w:br/>
        <w:t>├── Dockerfile              # For containerization (optional)</w:t>
        <w:br/>
        <w:t>└── README.md               # Project documentation</w:t>
        <w:br/>
      </w:r>
    </w:p>
    <w:p>
      <w:pPr>
        <w:pStyle w:val="Heading1"/>
      </w:pPr>
      <w:r>
        <w:t>System Architecture</w:t>
      </w:r>
    </w:p>
    <w:p>
      <w:r>
        <w:br/>
        <w:t>1. Image Input: Either static image or webcam.</w:t>
        <w:br/>
        <w:t>2. Face Detection: Performed using OpenCV or dlib.</w:t>
        <w:br/>
        <w:t>3. Preprocessing: Resize, crop, normalize.</w:t>
        <w:br/>
        <w:t>4. Age Prediction: Forward pass through CNN model.</w:t>
        <w:br/>
        <w:t>5. Result Output: Age printed, logged, or overlayed on image/webcam feed.</w:t>
        <w:br/>
      </w:r>
    </w:p>
    <w:p>
      <w:pPr>
        <w:pStyle w:val="Heading1"/>
      </w:pPr>
      <w:r>
        <w:t>Model Workflow</w:t>
      </w:r>
    </w:p>
    <w:p>
      <w:r>
        <w:t>Training:</w:t>
        <w:br/>
        <w:t>python src/train.py --data_csv data/train.csv --epochs 50 --batch 32</w:t>
      </w:r>
    </w:p>
    <w:p>
      <w:r>
        <w:t>Inference:</w:t>
        <w:br/>
        <w:t>python src/infer.py --image_path path/to/image.jpg</w:t>
      </w:r>
    </w:p>
    <w:p>
      <w:r>
        <w:t>Webcam Demo:</w:t>
        <w:br/>
        <w:t>python src/detect.py --webcam</w:t>
      </w:r>
    </w:p>
    <w:p>
      <w:pPr>
        <w:pStyle w:val="Heading1"/>
      </w:pPr>
      <w:r>
        <w:t>Setup Instructions</w:t>
      </w:r>
    </w:p>
    <w:p>
      <w:r>
        <w:br/>
        <w:t>1. Clone the repository:</w:t>
        <w:br/>
        <w:t xml:space="preserve">   git clone https://github.com/lucasmark07/age-prediction.git</w:t>
        <w:br/>
        <w:t xml:space="preserve">   cd age-prediction</w:t>
        <w:br/>
        <w:br/>
        <w:t>2. Create virtual environment &amp; install dependencies:</w:t>
        <w:br/>
        <w:t xml:space="preserve">   python -m venv venv</w:t>
        <w:br/>
        <w:t xml:space="preserve">   source venv/bin/activate</w:t>
        <w:br/>
        <w:t xml:space="preserve">   pip install -r requirements.txt</w:t>
        <w:br/>
        <w:br/>
        <w:t>3. (Optional) Run via Docker:</w:t>
        <w:br/>
        <w:t xml:space="preserve">   docker build -t age-predictor .</w:t>
        <w:br/>
        <w:t xml:space="preserve">   docker run age-predictor</w:t>
        <w:br/>
      </w:r>
    </w:p>
    <w:p>
      <w:pPr>
        <w:pStyle w:val="Heading1"/>
      </w:pPr>
      <w:r>
        <w:t>Dataset</w:t>
      </w:r>
    </w:p>
    <w:p>
      <w:r>
        <w:t>The project supports both custom datasets and common age-estimation datasets (e.g. UTKFace, Adience). You can place the image dataset in data/images and use a corresponding CSV (train.csv) with image_path and age columns.</w:t>
      </w:r>
    </w:p>
    <w:p>
      <w:pPr>
        <w:pStyle w:val="Heading1"/>
      </w:pPr>
      <w:r>
        <w:t>Future Improvements</w:t>
      </w:r>
    </w:p>
    <w:p>
      <w:r>
        <w:br/>
        <w:t>- Add gender classification</w:t>
        <w:br/>
        <w:t>- Support ONNX model export</w:t>
        <w:br/>
        <w:t>- Optimize for mobile deployment</w:t>
        <w:br/>
        <w:t>- Add model checkpointing and learning rate scheduling</w:t>
        <w:br/>
      </w:r>
    </w:p>
    <w:p>
      <w:pPr>
        <w:pStyle w:val="Heading1"/>
      </w:pPr>
      <w:r>
        <w:t>License</w:t>
      </w:r>
    </w:p>
    <w:p>
      <w:r>
        <w:t>This project is licensed under the MIT License.</w:t>
      </w:r>
    </w:p>
    <w:p>
      <w:pPr>
        <w:pStyle w:val="Heading1"/>
      </w:pPr>
      <w:r>
        <w:t>Acknowledgements</w:t>
      </w:r>
    </w:p>
    <w:p>
      <w:r>
        <w:br/>
        <w:t>- UTKFace Dataset: https://susanqq.github.io/UTKFace/</w:t>
        <w:br/>
        <w:t>- PyTorch: https://pytorch.org/</w:t>
        <w:br/>
        <w:t>- dlib: http://dlib.net/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